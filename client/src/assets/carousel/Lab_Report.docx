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21F3F">
      <w:pPr>
        <w:pStyle w:val="2"/>
      </w:pPr>
    </w:p>
    <w:p w14:paraId="0364588D">
      <w:pPr>
        <w:pStyle w:val="3"/>
      </w:pPr>
      <w:r>
        <w:t>Table of Contents</w:t>
      </w:r>
    </w:p>
    <w:p w14:paraId="68FD94E9">
      <w:r>
        <w:t>1. Introduction</w:t>
      </w:r>
    </w:p>
    <w:p w14:paraId="51835896">
      <w:r>
        <w:t>2. JavaScript Questions</w:t>
      </w:r>
    </w:p>
    <w:p w14:paraId="5B996363">
      <w:r>
        <w:t xml:space="preserve">   - DOM Manipulation</w:t>
      </w:r>
    </w:p>
    <w:p w14:paraId="6B0E7ADC">
      <w:r>
        <w:t xml:space="preserve">   - JavaScript Loops</w:t>
      </w:r>
    </w:p>
    <w:p w14:paraId="62324CD3">
      <w:r>
        <w:t xml:space="preserve">   - JavaScript Arrays</w:t>
      </w:r>
    </w:p>
    <w:p w14:paraId="7B35DD82">
      <w:r>
        <w:t xml:space="preserve">   - Form Validation</w:t>
      </w:r>
    </w:p>
    <w:p w14:paraId="3662BEF6">
      <w:r>
        <w:t xml:space="preserve">   - Calculator App</w:t>
      </w:r>
    </w:p>
    <w:p w14:paraId="04A4E9B2">
      <w:r>
        <w:t>3. PHP CRUD with MySQL</w:t>
      </w:r>
    </w:p>
    <w:p w14:paraId="09C23185">
      <w:r>
        <w:t xml:space="preserve">   - Database Structure</w:t>
      </w:r>
    </w:p>
    <w:p w14:paraId="504EA141">
      <w:r>
        <w:t xml:space="preserve">   - Create Operation</w:t>
      </w:r>
    </w:p>
    <w:p w14:paraId="763F98E8">
      <w:r>
        <w:t xml:space="preserve">   - Read Operation</w:t>
      </w:r>
    </w:p>
    <w:p w14:paraId="608319A4">
      <w:r>
        <w:t xml:space="preserve">   - Update Operation</w:t>
      </w:r>
    </w:p>
    <w:p w14:paraId="2B2A154D">
      <w:r>
        <w:t xml:space="preserve">   - Delete Operation</w:t>
      </w:r>
    </w:p>
    <w:p w14:paraId="6203AA41">
      <w:r>
        <w:t>4. AJAX and jQuery Operations</w:t>
      </w:r>
    </w:p>
    <w:p w14:paraId="3E8DE890">
      <w:r>
        <w:t>5. Conclusion</w:t>
      </w:r>
    </w:p>
    <w:p w14:paraId="4D05E4AD">
      <w:r>
        <w:t>6. References</w:t>
      </w:r>
    </w:p>
    <w:p w14:paraId="5EEF3247">
      <w:pPr>
        <w:pStyle w:val="3"/>
      </w:pPr>
      <w:r>
        <w:t>Introduction</w:t>
      </w:r>
    </w:p>
    <w:p w14:paraId="16E2D65B">
      <w:pPr>
        <w:jc w:val="both"/>
      </w:pPr>
      <w:r>
        <w:t>This lab report covers essential JavaScript concepts related to the DOM, loops, arrays, form validation, and a calculator app. Additionally, it includes a PHP CRUD operation with a MySQL database and demonstrates AJAX and jQuery functionalities with their respective outputs.</w:t>
      </w:r>
    </w:p>
    <w:p w14:paraId="5F6B299D">
      <w:pPr>
        <w:pStyle w:val="3"/>
      </w:pPr>
      <w:r>
        <w:t>Part 1: JavaScript Questions</w:t>
      </w:r>
    </w:p>
    <w:p w14:paraId="2B0CB19E">
      <w:pPr>
        <w:pStyle w:val="4"/>
      </w:pPr>
      <w:r>
        <w:t>1. DOM Manipulation</w:t>
      </w:r>
    </w:p>
    <w:p w14:paraId="0D87B71F">
      <w:r>
        <w:t>Question: Write JavaScript code to change the text of an HTML element when a button is clicked.</w:t>
      </w:r>
    </w:p>
    <w:p w14:paraId="72598DC7">
      <w:r>
        <w:t>Solution:</w:t>
      </w:r>
    </w:p>
    <w:p w14:paraId="3B479E82">
      <w:r>
        <w:br w:type="textWrapping"/>
      </w:r>
      <w:r>
        <w:t>&lt;!DOCTYPE html&gt;</w:t>
      </w:r>
      <w:r>
        <w:br w:type="textWrapping"/>
      </w:r>
      <w:r>
        <w:t>&lt;html lang="en"&gt;</w:t>
      </w:r>
      <w:r>
        <w:br w:type="textWrapping"/>
      </w:r>
      <w:r>
        <w:t>&lt;head&gt;</w:t>
      </w:r>
      <w:r>
        <w:br w:type="textWrapping"/>
      </w:r>
      <w:r>
        <w:t xml:space="preserve">    &lt;title&gt;DOM Manipulation&lt;/title&gt;</w:t>
      </w:r>
      <w:r>
        <w:br w:type="textWrapping"/>
      </w:r>
      <w:r>
        <w:t xml:space="preserve">    &lt;script&gt;</w:t>
      </w:r>
      <w:r>
        <w:br w:type="textWrapping"/>
      </w:r>
      <w:r>
        <w:t xml:space="preserve">        function changeText() {</w:t>
      </w:r>
      <w:r>
        <w:br w:type="textWrapping"/>
      </w:r>
      <w:r>
        <w:t xml:space="preserve">            document.getElementById("demo").innerHTML = "Text changed!";</w:t>
      </w:r>
      <w:r>
        <w:br w:type="textWrapping"/>
      </w:r>
      <w:r>
        <w:t xml:space="preserve">        }</w:t>
      </w:r>
      <w:r>
        <w:br w:type="textWrapping"/>
      </w:r>
      <w:r>
        <w:t xml:space="preserve">    &lt;/script&gt;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 xml:space="preserve">    &lt;p id="demo"&gt;Original text.&lt;/p&gt;</w:t>
      </w:r>
      <w:r>
        <w:br w:type="textWrapping"/>
      </w:r>
      <w:r>
        <w:t xml:space="preserve">    &lt;button onclick="changeText()"&gt;Click Me&lt;/button&gt;</w:t>
      </w:r>
      <w:r>
        <w:br w:type="textWrapping"/>
      </w:r>
      <w:r>
        <w:t>&lt;/body&gt;</w:t>
      </w:r>
      <w:r>
        <w:br w:type="textWrapping"/>
      </w:r>
      <w:r>
        <w:t>&lt;/html&gt;</w:t>
      </w:r>
      <w:r>
        <w:br w:type="textWrapping"/>
      </w:r>
    </w:p>
    <w:p w14:paraId="2DBF832D">
      <w:r>
        <w:t>Output: When the button is clicked, 'Original text.' changes to 'Text changed!'.</w:t>
      </w:r>
    </w:p>
    <w:p w14:paraId="7AE74F04">
      <w:pPr>
        <w:pStyle w:val="4"/>
      </w:pPr>
      <w:r>
        <w:t>2. JavaScript Loops</w:t>
      </w:r>
    </w:p>
    <w:p w14:paraId="3D825313">
      <w:r>
        <w:t>Question: Write a JavaScript program to print numbers from 1 to 10 using a for loop.</w:t>
      </w:r>
    </w:p>
    <w:p w14:paraId="719BD1CF">
      <w:r>
        <w:t>Solution:</w:t>
      </w:r>
    </w:p>
    <w:p w14:paraId="5A933E79">
      <w:r>
        <w:br w:type="textWrapping"/>
      </w:r>
      <w:r>
        <w:t>for (let i = 1; i &lt;= 10; i++) {</w:t>
      </w:r>
      <w:r>
        <w:br w:type="textWrapping"/>
      </w:r>
      <w:r>
        <w:t xml:space="preserve">    console.log(i);</w:t>
      </w:r>
      <w:r>
        <w:br w:type="textWrapping"/>
      </w:r>
      <w:r>
        <w:t>}</w:t>
      </w:r>
      <w:r>
        <w:br w:type="textWrapping"/>
      </w:r>
    </w:p>
    <w:p w14:paraId="579B2FB3">
      <w:r>
        <w:t>Output:</w:t>
      </w:r>
      <w:r>
        <w:br w:type="textWrapping"/>
      </w:r>
      <w:r>
        <w:t>1</w:t>
      </w:r>
      <w:r>
        <w:br w:type="textWrapping"/>
      </w:r>
      <w:r>
        <w:t>2</w:t>
      </w:r>
      <w:r>
        <w:br w:type="textWrapping"/>
      </w:r>
      <w:r>
        <w:t>3</w:t>
      </w:r>
      <w:r>
        <w:br w:type="textWrapping"/>
      </w:r>
      <w:r>
        <w:t>4</w:t>
      </w:r>
      <w:r>
        <w:br w:type="textWrapping"/>
      </w:r>
      <w:r>
        <w:t>5</w:t>
      </w:r>
      <w:r>
        <w:br w:type="textWrapping"/>
      </w:r>
      <w:r>
        <w:t>6</w:t>
      </w:r>
      <w:r>
        <w:br w:type="textWrapping"/>
      </w:r>
      <w:r>
        <w:t>7</w:t>
      </w:r>
      <w:r>
        <w:br w:type="textWrapping"/>
      </w:r>
      <w:r>
        <w:t>8</w:t>
      </w:r>
      <w:r>
        <w:br w:type="textWrapping"/>
      </w:r>
      <w:r>
        <w:t>9</w:t>
      </w:r>
      <w:r>
        <w:br w:type="textWrapping"/>
      </w:r>
      <w:r>
        <w:t>10</w:t>
      </w:r>
    </w:p>
    <w:p w14:paraId="28050BFA">
      <w:pPr>
        <w:pStyle w:val="4"/>
      </w:pPr>
      <w:r>
        <w:t>3. JavaScript Arrays</w:t>
      </w:r>
    </w:p>
    <w:p w14:paraId="4BB936B9">
      <w:r>
        <w:t>Question: Create an array of five numbers and find their sum using a loop.</w:t>
      </w:r>
    </w:p>
    <w:p w14:paraId="1F1AD6CF">
      <w:r>
        <w:t>Solution:</w:t>
      </w:r>
    </w:p>
    <w:p w14:paraId="68FC5484">
      <w:r>
        <w:br w:type="textWrapping"/>
      </w:r>
      <w:r>
        <w:t>let numbers = [10, 20, 30, 40, 50];</w:t>
      </w:r>
      <w:r>
        <w:br w:type="textWrapping"/>
      </w:r>
      <w:r>
        <w:t>let sum = 0;</w:t>
      </w:r>
      <w:r>
        <w:br w:type="textWrapping"/>
      </w:r>
      <w:r>
        <w:t>for (let i = 0; i &lt; numbers.length; i++) {</w:t>
      </w:r>
      <w:r>
        <w:br w:type="textWrapping"/>
      </w:r>
      <w:r>
        <w:t xml:space="preserve">    sum += numbers[i];</w:t>
      </w:r>
      <w:r>
        <w:br w:type="textWrapping"/>
      </w:r>
      <w:r>
        <w:t>}</w:t>
      </w:r>
      <w:r>
        <w:br w:type="textWrapping"/>
      </w:r>
      <w:r>
        <w:t>console.log("Sum:", sum);</w:t>
      </w:r>
      <w:r>
        <w:br w:type="textWrapping"/>
      </w:r>
    </w:p>
    <w:p w14:paraId="6E995BB4">
      <w:r>
        <w:t>Output: Sum: 150</w:t>
      </w:r>
    </w:p>
    <w:p w14:paraId="646ED2A1">
      <w:pPr>
        <w:pStyle w:val="3"/>
      </w:pPr>
      <w:r>
        <w:t>Part 2: PHP CRUD with MySQL</w:t>
      </w:r>
    </w:p>
    <w:p w14:paraId="14C33C26">
      <w:pPr>
        <w:pStyle w:val="4"/>
      </w:pPr>
      <w:r>
        <w:t>Database Structure</w:t>
      </w:r>
    </w:p>
    <w:p w14:paraId="0076DD6B">
      <w:r>
        <w:br w:type="textWrapping"/>
      </w:r>
      <w:r>
        <w:t>CREATE DATABASE labreport_db;</w:t>
      </w:r>
      <w:r>
        <w:br w:type="textWrapping"/>
      </w:r>
      <w:r>
        <w:t>USE labreport_db;</w:t>
      </w:r>
      <w:r>
        <w:br w:type="textWrapping"/>
      </w:r>
      <w:r>
        <w:t>CREATE TABLE students (</w:t>
      </w:r>
      <w:r>
        <w:br w:type="textWrapping"/>
      </w:r>
      <w:r>
        <w:t xml:space="preserve">    id INT AUTO_INCREMENT PRIMARY KEY,</w:t>
      </w:r>
      <w:r>
        <w:br w:type="textWrapping"/>
      </w:r>
      <w:r>
        <w:t xml:space="preserve">    name VARCHAR(255) NOT NULL,</w:t>
      </w:r>
      <w:r>
        <w:br w:type="textWrapping"/>
      </w:r>
      <w:r>
        <w:t xml:space="preserve">    email VARCHAR(255) NOT NULL UNIQUE</w:t>
      </w:r>
      <w:r>
        <w:br w:type="textWrapping"/>
      </w:r>
      <w:r>
        <w:t>);</w:t>
      </w:r>
      <w:r>
        <w:br w:type="textWrapping"/>
      </w:r>
    </w:p>
    <w:p w14:paraId="05A9BBA4">
      <w:pPr>
        <w:pStyle w:val="4"/>
      </w:pPr>
      <w:r>
        <w:t>1. PHP: Create Operation</w:t>
      </w:r>
    </w:p>
    <w:p w14:paraId="4FC5BBA4">
      <w:r>
        <w:t>Solution:</w:t>
      </w:r>
    </w:p>
    <w:p w14:paraId="67F93615">
      <w:r>
        <w:br w:type="textWrapping"/>
      </w:r>
      <w:r>
        <w:t>&lt;?php</w:t>
      </w:r>
      <w:r>
        <w:br w:type="textWrapping"/>
      </w:r>
      <w:r>
        <w:t>$conn = new mysqli("localhost", "root", "", "labreport_db");</w:t>
      </w:r>
      <w:r>
        <w:br w:type="textWrapping"/>
      </w:r>
      <w:r>
        <w:t>if ($conn-&gt;connect_error) {</w:t>
      </w:r>
      <w:r>
        <w:br w:type="textWrapping"/>
      </w:r>
      <w:r>
        <w:t xml:space="preserve">    die("Connection failed: " . $conn-&gt;connect_error);</w:t>
      </w:r>
      <w:r>
        <w:br w:type="textWrapping"/>
      </w:r>
      <w:r>
        <w:t>}</w:t>
      </w:r>
      <w:r>
        <w:br w:type="textWrapping"/>
      </w:r>
      <w:r>
        <w:t>if ($_SERVER["REQUEST_METHOD"] == "POST") {</w:t>
      </w:r>
      <w:r>
        <w:br w:type="textWrapping"/>
      </w:r>
      <w:r>
        <w:t xml:space="preserve">    $name = $_POST['name'];</w:t>
      </w:r>
      <w:r>
        <w:br w:type="textWrapping"/>
      </w:r>
      <w:r>
        <w:t xml:space="preserve">    $email = $_POST['email'];</w:t>
      </w:r>
      <w:r>
        <w:br w:type="textWrapping"/>
      </w:r>
      <w:r>
        <w:t xml:space="preserve">    $sql = "INSERT INTO students (name, email) VALUES ('$name', '$email')";</w:t>
      </w:r>
      <w:r>
        <w:br w:type="textWrapping"/>
      </w:r>
      <w:r>
        <w:t xml:space="preserve">    if ($conn-&gt;query($sql) === TRUE) {</w:t>
      </w:r>
      <w:r>
        <w:br w:type="textWrapping"/>
      </w:r>
      <w:r>
        <w:t xml:space="preserve">        echo "New record created successfully";</w:t>
      </w:r>
      <w:r>
        <w:br w:type="textWrapping"/>
      </w:r>
      <w:r>
        <w:t xml:space="preserve">    } else {</w:t>
      </w:r>
      <w:r>
        <w:br w:type="textWrapping"/>
      </w:r>
      <w:r>
        <w:t xml:space="preserve">        echo "Error: " . $sql . " " . $conn-&gt;error;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?&gt;</w:t>
      </w:r>
      <w:r>
        <w:br w:type="textWrapping"/>
      </w:r>
    </w:p>
    <w:p w14:paraId="6C7A8D57">
      <w:r>
        <w:t>Output: Adds a new record.</w:t>
      </w:r>
    </w:p>
    <w:p w14:paraId="03460B8A">
      <w:pPr>
        <w:pStyle w:val="3"/>
      </w:pPr>
      <w:r>
        <w:t>Part 3: AJAX and jQuery Operations</w:t>
      </w:r>
    </w:p>
    <w:p w14:paraId="1D81451F">
      <w:pPr>
        <w:pStyle w:val="4"/>
      </w:pPr>
      <w:r>
        <w:t>1. Fetch Data Using AJAX</w:t>
      </w:r>
    </w:p>
    <w:p w14:paraId="5EAB5B93">
      <w:r>
        <w:t>Solution:</w:t>
      </w:r>
    </w:p>
    <w:p w14:paraId="54129DC0">
      <w:r>
        <w:br w:type="textWrapping"/>
      </w:r>
      <w:r>
        <w:t>&lt;button id="fetchData"&gt;Fetch Data&lt;/button&gt;</w:t>
      </w:r>
      <w:r>
        <w:br w:type="textWrapping"/>
      </w:r>
      <w:r>
        <w:t>&lt;div id="output"&gt;&lt;/div&gt;</w:t>
      </w:r>
      <w:r>
        <w:br w:type="textWrapping"/>
      </w:r>
      <w:r>
        <w:t>&lt;script src="https://code.jquery.com/jquery-3.6.0.min.js"&gt;&lt;/script&gt;</w:t>
      </w:r>
      <w:r>
        <w:br w:type="textWrapping"/>
      </w:r>
      <w:r>
        <w:t>&lt;script&gt;</w:t>
      </w:r>
      <w:r>
        <w:br w:type="textWrapping"/>
      </w:r>
      <w:r>
        <w:t xml:space="preserve">    $(document).ready(function() {</w:t>
      </w:r>
      <w:r>
        <w:br w:type="textWrapping"/>
      </w:r>
      <w:r>
        <w:t xml:space="preserve">        $("#fetchData").click(function() {</w:t>
      </w:r>
      <w:r>
        <w:br w:type="textWrapping"/>
      </w:r>
      <w:r>
        <w:t xml:space="preserve">            $.ajax({</w:t>
      </w:r>
      <w:r>
        <w:br w:type="textWrapping"/>
      </w:r>
      <w:r>
        <w:t xml:space="preserve">                url: "fetch.php",</w:t>
      </w:r>
      <w:r>
        <w:br w:type="textWrapping"/>
      </w:r>
      <w:r>
        <w:t xml:space="preserve">                method: "GET",</w:t>
      </w:r>
      <w:r>
        <w:br w:type="textWrapping"/>
      </w:r>
      <w:r>
        <w:t xml:space="preserve">                success: function(data) {</w:t>
      </w:r>
      <w:r>
        <w:br w:type="textWrapping"/>
      </w:r>
      <w:r>
        <w:t xml:space="preserve">                    $("#output").html(data);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});</w:t>
      </w:r>
      <w:r>
        <w:br w:type="textWrapping"/>
      </w:r>
      <w:r>
        <w:t xml:space="preserve">        });</w:t>
      </w:r>
      <w:r>
        <w:br w:type="textWrapping"/>
      </w:r>
      <w:r>
        <w:t xml:space="preserve">    });</w:t>
      </w:r>
      <w:r>
        <w:br w:type="textWrapping"/>
      </w:r>
      <w:r>
        <w:t>&lt;/script&gt;</w:t>
      </w:r>
      <w:r>
        <w:br w:type="textWrapping"/>
      </w:r>
    </w:p>
    <w:p w14:paraId="49C54738">
      <w:r>
        <w:t>Output: Fetches and displays data.</w:t>
      </w:r>
    </w:p>
    <w:p w14:paraId="2CEDC9DE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1A311E1"/>
    <w:rsid w:val="78E2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Basant joshi</cp:lastModifiedBy>
  <dcterms:modified xsi:type="dcterms:W3CDTF">2025-02-21T00:16:55Z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07304DEA51D74DBEA5C0C2FCADB97EE0_12</vt:lpwstr>
  </property>
</Properties>
</file>